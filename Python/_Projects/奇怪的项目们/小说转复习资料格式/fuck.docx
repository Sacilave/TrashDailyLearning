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fuck every day is tow</w:t>
      </w:r>
    </w:p>
    <w:p>
      <w:r>
        <w:t>fuck every 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